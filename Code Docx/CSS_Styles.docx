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0E93" w14:textId="451CAEEA" w:rsidR="00A56AF5" w:rsidRDefault="002B29F1">
      <w:pPr>
        <w:pStyle w:val="Title"/>
      </w:pPr>
      <w:r>
        <w:t>Style.css</w:t>
      </w:r>
      <w:r w:rsidR="00AC2480">
        <w:t xml:space="preserve"> File</w:t>
      </w:r>
    </w:p>
    <w:p w14:paraId="66121AD5" w14:textId="7AAFE821" w:rsidR="00A56AF5" w:rsidRDefault="00AC2480">
      <w:r>
        <w:br/>
        <w:t>body, html {</w:t>
      </w:r>
      <w:r>
        <w:br/>
        <w:t xml:space="preserve">    padding: 0;</w:t>
      </w:r>
      <w:r>
        <w:br/>
        <w:t xml:space="preserve">    margin: 0;</w:t>
      </w:r>
      <w:r>
        <w:br/>
        <w:t xml:space="preserve">    height: 100%;</w:t>
      </w:r>
      <w:r>
        <w:br/>
        <w:t xml:space="preserve">    width: 100%;</w:t>
      </w:r>
      <w:r>
        <w:br/>
        <w:t>}</w:t>
      </w:r>
      <w:r>
        <w:br/>
        <w:t>.background {</w:t>
      </w:r>
      <w:r>
        <w:br/>
        <w:t xml:space="preserve">    position: relative;</w:t>
      </w:r>
      <w:r>
        <w:br/>
        <w:t xml:space="preserve">    height: 100vh;</w:t>
      </w:r>
      <w:r>
        <w:br/>
        <w:t xml:space="preserve">    width: 100vw;</w:t>
      </w:r>
      <w:r>
        <w:br/>
        <w:t xml:space="preserve">    overflow: hidden;</w:t>
      </w:r>
      <w:r>
        <w:br/>
        <w:t>}</w:t>
      </w:r>
      <w:r>
        <w:br/>
        <w:t>.bgimage {</w:t>
      </w:r>
      <w:r>
        <w:br/>
        <w:t xml:space="preserve">    position: absolute;</w:t>
      </w:r>
      <w:r>
        <w:br/>
      </w:r>
      <w:r>
        <w:t xml:space="preserve">    height: 100%;</w:t>
      </w:r>
      <w:r>
        <w:br/>
        <w:t xml:space="preserve">    width: 100%;</w:t>
      </w:r>
      <w:r>
        <w:br/>
        <w:t xml:space="preserve">    top: 0;</w:t>
      </w:r>
      <w:r>
        <w:br/>
        <w:t xml:space="preserve">    left: 0;</w:t>
      </w:r>
      <w:r>
        <w:br/>
        <w:t xml:space="preserve">    z-index: -1;</w:t>
      </w:r>
      <w:r>
        <w:br/>
        <w:t xml:space="preserve">    object-fit: cover;</w:t>
      </w:r>
      <w:r>
        <w:br/>
        <w:t>}</w:t>
      </w:r>
      <w:r>
        <w:br/>
        <w:t>.middlebox {</w:t>
      </w:r>
      <w:r>
        <w:br/>
        <w:t xml:space="preserve">    position: absolute;</w:t>
      </w:r>
      <w:r>
        <w:br/>
        <w:t xml:space="preserve">    top: 50%;</w:t>
      </w:r>
      <w:r>
        <w:br/>
        <w:t xml:space="preserve">    left: 50%;</w:t>
      </w:r>
      <w:r>
        <w:br/>
        <w:t xml:space="preserve">    transform: translate(-50%, -50%);</w:t>
      </w:r>
      <w:r>
        <w:br/>
        <w:t xml:space="preserve">    width: 780px;</w:t>
      </w:r>
      <w:r>
        <w:br/>
        <w:t xml:space="preserve">    height: 530px;</w:t>
      </w:r>
      <w:r>
        <w:br/>
        <w:t xml:space="preserve">    backgroun</w:t>
      </w:r>
      <w:r>
        <w:t>d: rgba(255, 255, 255, 0.1);</w:t>
      </w:r>
      <w:r>
        <w:br/>
        <w:t xml:space="preserve">    border-radius: 20px;</w:t>
      </w:r>
      <w:r>
        <w:br/>
        <w:t xml:space="preserve">    backdrop-filter: blur(15px);</w:t>
      </w:r>
      <w:r>
        <w:br/>
        <w:t xml:space="preserve">    display: flex;</w:t>
      </w:r>
      <w:r>
        <w:br/>
        <w:t xml:space="preserve">    align-items: center;</w:t>
      </w:r>
      <w:r>
        <w:br/>
        <w:t xml:space="preserve">    justify-content: space-between; /* space between box and image */</w:t>
      </w:r>
      <w:r>
        <w:br/>
        <w:t xml:space="preserve">    padding: 20px;</w:t>
      </w:r>
      <w:r>
        <w:br/>
        <w:t xml:space="preserve">    z-index: 2;</w:t>
      </w:r>
      <w:r>
        <w:br/>
        <w:t>}</w:t>
      </w:r>
      <w:r>
        <w:br/>
        <w:t>.logo-container {</w:t>
      </w:r>
      <w:r>
        <w:br/>
      </w:r>
      <w:r>
        <w:t xml:space="preserve">    position: absolute;</w:t>
      </w:r>
      <w:r>
        <w:br/>
      </w:r>
      <w:r>
        <w:lastRenderedPageBreak/>
        <w:t xml:space="preserve">    top: -30px;</w:t>
      </w:r>
      <w:r>
        <w:br/>
        <w:t xml:space="preserve">    left: 32%;</w:t>
      </w:r>
      <w:r>
        <w:br/>
        <w:t xml:space="preserve">    transform: translateX(-50%);</w:t>
      </w:r>
      <w:r>
        <w:br/>
        <w:t xml:space="preserve">    z-index: 2;</w:t>
      </w:r>
      <w:r>
        <w:br/>
        <w:t>}</w:t>
      </w:r>
      <w:r>
        <w:br/>
        <w:t>.logo-image {</w:t>
      </w:r>
      <w:r>
        <w:br/>
        <w:t xml:space="preserve">    width: 225px;</w:t>
      </w:r>
      <w:r>
        <w:br/>
        <w:t xml:space="preserve">    height: auto;</w:t>
      </w:r>
      <w:r>
        <w:br/>
        <w:t>}</w:t>
      </w:r>
      <w:r>
        <w:br/>
        <w:t>.MC {</w:t>
      </w:r>
      <w:r>
        <w:br/>
        <w:t xml:space="preserve">    height: 100%;</w:t>
      </w:r>
      <w:r>
        <w:br/>
        <w:t xml:space="preserve">    width: auto;</w:t>
      </w:r>
      <w:r>
        <w:br/>
        <w:t xml:space="preserve">    position: absolute;</w:t>
      </w:r>
      <w:r>
        <w:br/>
        <w:t xml:space="preserve">    opacity: 0;</w:t>
      </w:r>
      <w:r>
        <w:br/>
        <w:t xml:space="preserve">    transform: tr</w:t>
      </w:r>
      <w:r>
        <w:t>anslateX(26px); /* Starts offscreen to the right */</w:t>
      </w:r>
      <w:r>
        <w:br/>
        <w:t xml:space="preserve">    transition: transform 1s ease, opacity 1s ease;</w:t>
      </w:r>
      <w:r>
        <w:br/>
        <w:t xml:space="preserve">    right: 0;</w:t>
      </w:r>
      <w:r>
        <w:br/>
        <w:t>}</w:t>
      </w:r>
      <w:r>
        <w:br/>
      </w:r>
      <w:r>
        <w:br/>
        <w:t>.MC.enter {</w:t>
      </w:r>
      <w:r>
        <w:br/>
        <w:t xml:space="preserve">    opacity: 1;</w:t>
      </w:r>
      <w:r>
        <w:br/>
        <w:t xml:space="preserve">    transform: translateX(0); /* Slides in */</w:t>
      </w:r>
      <w:r>
        <w:br/>
        <w:t>}</w:t>
      </w:r>
      <w:r>
        <w:br/>
        <w:t>.MC.active {</w:t>
      </w:r>
      <w:r>
        <w:br/>
        <w:t xml:space="preserve">    transform: translateX(0); /* Slide to cent</w:t>
      </w:r>
      <w:r>
        <w:t>er */</w:t>
      </w:r>
      <w:r>
        <w:br/>
        <w:t xml:space="preserve">    opacity: 1; /* Fade in */</w:t>
      </w:r>
      <w:r>
        <w:br/>
        <w:t>}</w:t>
      </w:r>
      <w:r>
        <w:br/>
      </w:r>
      <w:r>
        <w:br/>
        <w:t>.MC.exit {</w:t>
      </w:r>
      <w:r>
        <w:br/>
        <w:t xml:space="preserve">    opacity: 0;</w:t>
      </w:r>
      <w:r>
        <w:br/>
        <w:t xml:space="preserve">    transform: translateX(26px); /* Slides back out */</w:t>
      </w:r>
      <w:r>
        <w:br/>
        <w:t>}</w:t>
      </w:r>
      <w:r>
        <w:br/>
        <w:t>.mc-container {</w:t>
      </w:r>
      <w:r>
        <w:br/>
        <w:t xml:space="preserve">    position: absolute;</w:t>
      </w:r>
      <w:r>
        <w:br/>
        <w:t xml:space="preserve">    top: 52.75%;</w:t>
      </w:r>
      <w:r>
        <w:br/>
        <w:t xml:space="preserve">    left: calc(50% + 420px); /* Adjust based on .middlebox width + gap */</w:t>
      </w:r>
      <w:r>
        <w:br/>
        <w:t xml:space="preserve">  </w:t>
      </w:r>
      <w:r>
        <w:t xml:space="preserve">  transform: translateY(-50%);</w:t>
      </w:r>
      <w:r>
        <w:br/>
        <w:t xml:space="preserve">    height: 540px;</w:t>
      </w:r>
      <w:r>
        <w:br/>
        <w:t xml:space="preserve">    display: flex;</w:t>
      </w:r>
      <w:r>
        <w:br/>
        <w:t xml:space="preserve">    align-items: center;</w:t>
      </w:r>
      <w:r>
        <w:br/>
        <w:t xml:space="preserve">    justify-content: center;</w:t>
      </w:r>
      <w:r>
        <w:br/>
        <w:t xml:space="preserve">    z-index: 2;</w:t>
      </w:r>
      <w:r>
        <w:br/>
        <w:t>}</w:t>
      </w:r>
      <w:r>
        <w:br/>
      </w:r>
      <w:r>
        <w:lastRenderedPageBreak/>
        <w:t>.button-group {</w:t>
      </w:r>
      <w:r>
        <w:br/>
        <w:t xml:space="preserve">    position: absolute;</w:t>
      </w:r>
      <w:r>
        <w:br/>
        <w:t xml:space="preserve">    top: 54%;</w:t>
      </w:r>
      <w:r>
        <w:br/>
        <w:t xml:space="preserve">    left: 13%;</w:t>
      </w:r>
      <w:r>
        <w:br/>
        <w:t xml:space="preserve">    transform: translateY(-50%);</w:t>
      </w:r>
      <w:r>
        <w:br/>
        <w:t xml:space="preserve">    display: </w:t>
      </w:r>
      <w:r>
        <w:t>flex;</w:t>
      </w:r>
      <w:r>
        <w:br/>
        <w:t xml:space="preserve">    flex-direction: column;</w:t>
      </w:r>
      <w:r>
        <w:br/>
        <w:t xml:space="preserve">    gap: 20px;</w:t>
      </w:r>
      <w:r>
        <w:br/>
        <w:t xml:space="preserve">    z-index: 2;</w:t>
      </w:r>
      <w:r>
        <w:br/>
        <w:t>}</w:t>
      </w:r>
      <w:r>
        <w:br/>
      </w:r>
      <w:r>
        <w:br/>
        <w:t>.btn {</w:t>
      </w:r>
      <w:r>
        <w:br/>
        <w:t xml:space="preserve">    width: 300px;</w:t>
      </w:r>
      <w:r>
        <w:br/>
        <w:t xml:space="preserve">    height: 85px;</w:t>
      </w:r>
      <w:r>
        <w:br/>
        <w:t xml:space="preserve">    padding: 14px 0;</w:t>
      </w:r>
      <w:r>
        <w:br/>
        <w:t xml:space="preserve">    background: rgba(0, 0, 0, 0.4);</w:t>
      </w:r>
      <w:r>
        <w:br/>
        <w:t xml:space="preserve">    color: #ffffffcc;</w:t>
      </w:r>
      <w:r>
        <w:br/>
        <w:t xml:space="preserve">    font-weight: 600;</w:t>
      </w:r>
      <w:r>
        <w:br/>
        <w:t xml:space="preserve">    font-size: 28px;</w:t>
      </w:r>
      <w:r>
        <w:br/>
        <w:t xml:space="preserve">    text-transform: upp</w:t>
      </w:r>
      <w:r>
        <w:t>ercase;</w:t>
      </w:r>
      <w:r>
        <w:br/>
        <w:t xml:space="preserve">    letter-spacing: 1px;</w:t>
      </w:r>
      <w:r>
        <w:br/>
        <w:t xml:space="preserve">    border: 1.5px solid rgb(0, 0, 0);</w:t>
      </w:r>
      <w:r>
        <w:br/>
        <w:t xml:space="preserve">    box-shadow: 0 0 8px rgba(255, 100, 0, 0.1);</w:t>
      </w:r>
      <w:r>
        <w:br/>
        <w:t xml:space="preserve">    backdrop-filter: blur(12px);</w:t>
      </w:r>
      <w:r>
        <w:br/>
        <w:t xml:space="preserve">    transition: all 0.3s ease;</w:t>
      </w:r>
      <w:r>
        <w:br/>
        <w:t xml:space="preserve">    cursor: pointer;</w:t>
      </w:r>
      <w:r>
        <w:br/>
        <w:t xml:space="preserve">    border-radius: 0; /* Square edges */</w:t>
      </w:r>
      <w:r>
        <w:br/>
        <w:t xml:space="preserve">    outline</w:t>
      </w:r>
      <w:r>
        <w:t>: none;</w:t>
      </w:r>
      <w:r>
        <w:br/>
        <w:t xml:space="preserve">    font-family: 'roboto', sans-serif;</w:t>
      </w:r>
      <w:r>
        <w:br/>
        <w:t>}</w:t>
      </w:r>
      <w:r>
        <w:br/>
      </w:r>
      <w:r>
        <w:br/>
        <w:t>.btn:hover {</w:t>
      </w:r>
      <w:r>
        <w:br/>
        <w:t xml:space="preserve">    background: rgba(49, 20, 1, 0.4);</w:t>
      </w:r>
      <w:r>
        <w:br/>
        <w:t xml:space="preserve">    color: #000000;</w:t>
      </w:r>
      <w:r>
        <w:br/>
        <w:t xml:space="preserve">    border-color: rgba(0, 0, 0, 0.15);</w:t>
      </w:r>
      <w:r>
        <w:br/>
        <w:t xml:space="preserve">    box-shadow: 0 0 12px rgba(255, 120, 0, 0.2);</w:t>
      </w:r>
      <w:r>
        <w:br/>
        <w:t xml:space="preserve">    transform: translateX(3px);</w:t>
      </w:r>
      <w:r>
        <w:br/>
        <w:t xml:space="preserve">    transition:</w:t>
      </w:r>
      <w:r>
        <w:t xml:space="preserve"> border-right 0.15s;</w:t>
      </w:r>
      <w:r>
        <w:br/>
        <w:t>}</w:t>
      </w:r>
      <w:r>
        <w:br/>
      </w:r>
      <w:r>
        <w:br/>
        <w:t>.login-btn {</w:t>
      </w:r>
      <w:r>
        <w:br/>
        <w:t xml:space="preserve">    border-right: 3px solid rgba(0, 0, 0, 0.212);</w:t>
      </w:r>
      <w:r>
        <w:br/>
        <w:t xml:space="preserve">    border-top: 3px solid rgba(0, 0, 0, 0.212);</w:t>
      </w:r>
      <w:r>
        <w:br/>
      </w:r>
      <w:r>
        <w:lastRenderedPageBreak/>
        <w:t xml:space="preserve">    border-left: 3px solid rgba(0, 0, 0, 0.212);</w:t>
      </w:r>
      <w:r>
        <w:br/>
        <w:t xml:space="preserve">    border-bottom: 3px solid rgba(0, 0, 0, 0.212);</w:t>
      </w:r>
      <w:r>
        <w:br/>
        <w:t>}</w:t>
      </w:r>
      <w:r>
        <w:br/>
        <w:t>.login-btn:hover {</w:t>
      </w:r>
      <w:r>
        <w:br/>
      </w:r>
      <w:r>
        <w:t xml:space="preserve">    border-right: 3px solid rgba(0, 0, 0, 0.212);</w:t>
      </w:r>
      <w:r>
        <w:br/>
        <w:t xml:space="preserve">    border-top: 3px solid rgba(0, 0, 0, 0.212);</w:t>
      </w:r>
      <w:r>
        <w:br/>
        <w:t xml:space="preserve">    border-left: 3px solid rgba(0, 0, 0, 0.212);</w:t>
      </w:r>
      <w:r>
        <w:br/>
        <w:t xml:space="preserve">    border-bottom: 3px solid rgba(0, 0, 0, 0.212);</w:t>
      </w:r>
      <w:r>
        <w:br/>
        <w:t>}</w:t>
      </w:r>
      <w:r>
        <w:br/>
      </w:r>
      <w:r>
        <w:br/>
        <w:t>.signup-btn {</w:t>
      </w:r>
      <w:r>
        <w:br/>
        <w:t xml:space="preserve">    border-right: 3px solid rgba(0, 0, 0,</w:t>
      </w:r>
      <w:r>
        <w:t xml:space="preserve"> 0.212);</w:t>
      </w:r>
      <w:r>
        <w:br/>
        <w:t xml:space="preserve">    border-top: 3px solid rgba(0, 0, 0, 0.212);</w:t>
      </w:r>
      <w:r>
        <w:br/>
        <w:t xml:space="preserve">    border-left: 3px solid rgba(0, 0, 0, 0.212);</w:t>
      </w:r>
      <w:r>
        <w:br/>
        <w:t xml:space="preserve">    border-bottom: 3px solid rgba(0, 0, 0, 0.212);</w:t>
      </w:r>
      <w:r>
        <w:br/>
        <w:t>}</w:t>
      </w:r>
      <w:r>
        <w:br/>
        <w:t>.signup-btn:hover {</w:t>
      </w:r>
      <w:r>
        <w:br/>
        <w:t xml:space="preserve">    border-right: 3px solid rgba(0, 0, 0, 0.212);</w:t>
      </w:r>
      <w:r>
        <w:br/>
        <w:t xml:space="preserve">    border-top: 3px solid r</w:t>
      </w:r>
      <w:r>
        <w:t>gba(0, 0, 0, 0.212);</w:t>
      </w:r>
      <w:r>
        <w:br/>
        <w:t xml:space="preserve">    border-left: 3px solid rgba(0, 0, 0, 0.212);</w:t>
      </w:r>
      <w:r>
        <w:br/>
        <w:t xml:space="preserve">    border-bottom: 3px solid rgba(0, 0, 0, 0.212);</w:t>
      </w:r>
      <w:r>
        <w:br/>
        <w:t>}</w:t>
      </w:r>
      <w:r>
        <w:br/>
        <w:t>.white-background {</w:t>
      </w:r>
      <w:r>
        <w:br/>
        <w:t xml:space="preserve">    position: absolute;</w:t>
      </w:r>
      <w:r>
        <w:br/>
        <w:t xml:space="preserve">    top: 50%;</w:t>
      </w:r>
      <w:r>
        <w:br/>
        <w:t xml:space="preserve">    left: 31.55%;</w:t>
      </w:r>
      <w:r>
        <w:br/>
        <w:t xml:space="preserve">    transform: translate(-50%, -50%);</w:t>
      </w:r>
      <w:r>
        <w:br/>
        <w:t xml:space="preserve">    width: 450px; /</w:t>
      </w:r>
      <w:r>
        <w:t>* Width of the background */</w:t>
      </w:r>
      <w:r>
        <w:br/>
        <w:t xml:space="preserve">    height: 533px; /* Height of the background */</w:t>
      </w:r>
      <w:r>
        <w:br/>
        <w:t xml:space="preserve">    background-color: rgba(190, 183, 183, 0.13);</w:t>
      </w:r>
      <w:r>
        <w:br/>
        <w:t xml:space="preserve">    z-index: 1; /* Ensure it's behind buttons but in front of the middlebox */</w:t>
      </w:r>
      <w:r>
        <w:br/>
        <w:t xml:space="preserve">    border-radius: 10px; /* Rounded corners */</w:t>
      </w:r>
      <w:r>
        <w:br/>
        <w:t xml:space="preserve">  </w:t>
      </w:r>
      <w:r>
        <w:t xml:space="preserve">  border: solid;</w:t>
      </w:r>
      <w:r>
        <w:br/>
        <w:t>}</w:t>
      </w:r>
      <w:r>
        <w:br/>
        <w:t>.button-group {</w:t>
      </w:r>
      <w:r>
        <w:br/>
        <w:t xml:space="preserve">    position: absolute;</w:t>
      </w:r>
      <w:r>
        <w:br/>
        <w:t xml:space="preserve">    top: 54%;</w:t>
      </w:r>
      <w:r>
        <w:br/>
        <w:t xml:space="preserve">    left: 13%;</w:t>
      </w:r>
      <w:r>
        <w:br/>
        <w:t xml:space="preserve">    transform: translateY(-50%);</w:t>
      </w:r>
      <w:r>
        <w:br/>
        <w:t xml:space="preserve">    display: flex;</w:t>
      </w:r>
      <w:r>
        <w:br/>
        <w:t xml:space="preserve">    flex-direction: column;</w:t>
      </w:r>
      <w:r>
        <w:br/>
        <w:t xml:space="preserve">    gap: 20px;</w:t>
      </w:r>
      <w:r>
        <w:br/>
        <w:t xml:space="preserve">    z-index: 2; /* Ensures buttons are on top of the white background */</w:t>
      </w:r>
      <w:r>
        <w:br/>
      </w:r>
      <w:r>
        <w:lastRenderedPageBreak/>
        <w:t>}</w:t>
      </w:r>
      <w:r>
        <w:br/>
        <w:t>.intro-text {</w:t>
      </w:r>
      <w:r>
        <w:br/>
        <w:t xml:space="preserve">    font-size: 31px;</w:t>
      </w:r>
      <w:r>
        <w:br/>
        <w:t xml:space="preserve">    color: #080000;</w:t>
      </w:r>
      <w:r>
        <w:br/>
        <w:t xml:space="preserve">    text-align: left;</w:t>
      </w:r>
      <w:r>
        <w:br/>
        <w:t xml:space="preserve">    font-family: 'Orbitron', sans-serif;</w:t>
      </w:r>
      <w:r>
        <w:br/>
        <w:t xml:space="preserve">    letter-spacing: 1px;</w:t>
      </w:r>
      <w:r>
        <w:br/>
        <w:t xml:space="preserve">    line-height: 1.5;</w:t>
      </w:r>
      <w:r>
        <w:br/>
        <w:t xml:space="preserve">    margin-top: 105px; /* Move down */</w:t>
      </w:r>
      <w:r>
        <w:br/>
        <w:t xml:space="preserve">    margin-left: 16.1%; /* Move right */</w:t>
      </w:r>
      <w:r>
        <w:br/>
        <w:t xml:space="preserve">    anima</w:t>
      </w:r>
      <w:r>
        <w:t xml:space="preserve">tion: glow 1.5s ease-in-out infinite; </w:t>
      </w:r>
      <w:r>
        <w:br/>
        <w:t xml:space="preserve">    font-weight: 700;/* Add glowing animation */</w:t>
      </w:r>
      <w:r>
        <w:br/>
        <w:t xml:space="preserve">  }</w:t>
      </w:r>
      <w:r>
        <w:br/>
        <w:t xml:space="preserve">  </w:t>
      </w:r>
      <w:r>
        <w:br/>
        <w:t xml:space="preserve">  .small-text {</w:t>
      </w:r>
      <w:r>
        <w:br/>
        <w:t xml:space="preserve">    font-size: 20px;</w:t>
      </w:r>
      <w:r>
        <w:br/>
        <w:t xml:space="preserve">    color: #000000cc;</w:t>
      </w:r>
      <w:r>
        <w:br/>
        <w:t xml:space="preserve">    text-align: left;</w:t>
      </w:r>
      <w:r>
        <w:br/>
        <w:t xml:space="preserve">    font-family: 'Orbitron', sans-serif;</w:t>
      </w:r>
      <w:r>
        <w:br/>
        <w:t xml:space="preserve">    letter-spacing: 1px;</w:t>
      </w:r>
      <w:r>
        <w:br/>
        <w:t xml:space="preserve">    line-heigh</w:t>
      </w:r>
      <w:r>
        <w:t>t: 1.5;</w:t>
      </w:r>
      <w:r>
        <w:br/>
        <w:t xml:space="preserve">    margin-top: -33px; /* Move down */</w:t>
      </w:r>
      <w:r>
        <w:br/>
        <w:t xml:space="preserve">    margin-left: 24%;</w:t>
      </w:r>
      <w:r>
        <w:br/>
        <w:t xml:space="preserve">    font-weight: bolder;</w:t>
      </w:r>
      <w:r>
        <w:br/>
        <w:t xml:space="preserve">  }</w:t>
      </w:r>
      <w:r>
        <w:br/>
      </w:r>
      <w:r>
        <w:br/>
        <w:t xml:space="preserve">    .pre-registration </w:t>
      </w:r>
      <w:r>
        <w:br/>
        <w:t xml:space="preserve">    {</w:t>
      </w:r>
      <w:r>
        <w:br/>
        <w:t xml:space="preserve">        font-size: 32px;</w:t>
      </w:r>
      <w:r>
        <w:br/>
        <w:t xml:space="preserve">        color: #000000cc;</w:t>
      </w:r>
      <w:r>
        <w:br/>
        <w:t xml:space="preserve">        text-align: left;</w:t>
      </w:r>
      <w:r>
        <w:br/>
        <w:t xml:space="preserve">        font-family: 'Orbitron', sans-serif;</w:t>
      </w:r>
      <w:r>
        <w:br/>
        <w:t xml:space="preserve">      </w:t>
      </w:r>
      <w:r>
        <w:t xml:space="preserve">  letter-spacing: 1px;</w:t>
      </w:r>
      <w:r>
        <w:br/>
        <w:t xml:space="preserve">        line-height: 1.5;</w:t>
      </w:r>
      <w:r>
        <w:br/>
        <w:t xml:space="preserve">        margin-top: 245px; /* Move down */</w:t>
      </w:r>
      <w:r>
        <w:br/>
        <w:t xml:space="preserve">        margin-left: 11%; /* Move right */</w:t>
      </w:r>
      <w:r>
        <w:br/>
        <w:t xml:space="preserve">        animation: glow 1.5s ease-in-out infinite;</w:t>
      </w:r>
      <w:r>
        <w:br/>
        <w:t xml:space="preserve">        font-weight: 700;</w:t>
      </w:r>
      <w:r>
        <w:br/>
        <w:t xml:space="preserve">  }</w:t>
      </w:r>
      <w:r>
        <w:br/>
        <w:t xml:space="preserve">  .login-text {</w:t>
      </w:r>
      <w:r>
        <w:br/>
        <w:t xml:space="preserve">    font-size: 45px;</w:t>
      </w:r>
      <w:r>
        <w:br/>
        <w:t xml:space="preserve">   </w:t>
      </w:r>
      <w:r>
        <w:t xml:space="preserve"> color: #080000;</w:t>
      </w:r>
      <w:r>
        <w:br/>
        <w:t xml:space="preserve">    text-align: left;</w:t>
      </w:r>
      <w:r>
        <w:br/>
      </w:r>
      <w:r>
        <w:lastRenderedPageBreak/>
        <w:t xml:space="preserve">    font-family: 'Orbitron', sans-serif;</w:t>
      </w:r>
      <w:r>
        <w:br/>
        <w:t xml:space="preserve">    letter-spacing: 1px;</w:t>
      </w:r>
      <w:r>
        <w:br/>
        <w:t xml:space="preserve">    line-height: 1.5;</w:t>
      </w:r>
      <w:r>
        <w:br/>
        <w:t xml:space="preserve">    margin-top: 110px;/* Move down */</w:t>
      </w:r>
      <w:r>
        <w:br/>
        <w:t xml:space="preserve">    margin-left: 34%; /* Move right */</w:t>
      </w:r>
      <w:r>
        <w:br/>
        <w:t xml:space="preserve">    animation: glow 1.5s ease-in-out infinite; </w:t>
      </w:r>
      <w:r>
        <w:br/>
        <w:t xml:space="preserve">    </w:t>
      </w:r>
      <w:r>
        <w:t>font-weight: 700;/* Add glowing animation */</w:t>
      </w:r>
      <w:r>
        <w:br/>
        <w:t xml:space="preserve">  }</w:t>
      </w:r>
      <w:r>
        <w:br/>
        <w:t>.input-field {</w:t>
      </w:r>
      <w:r>
        <w:br/>
        <w:t xml:space="preserve">    margin-left: -12%;</w:t>
      </w:r>
      <w:r>
        <w:br/>
        <w:t xml:space="preserve">    width: 400px;</w:t>
      </w:r>
      <w:r>
        <w:br/>
        <w:t xml:space="preserve">    height: 17px;</w:t>
      </w:r>
      <w:r>
        <w:br/>
        <w:t xml:space="preserve">    padding: 14px 0;</w:t>
      </w:r>
      <w:r>
        <w:br/>
        <w:t xml:space="preserve">    background: rgba(49, 20, 1, 0.4);</w:t>
      </w:r>
      <w:r>
        <w:br/>
        <w:t xml:space="preserve">    color: #000000cc;</w:t>
      </w:r>
      <w:r>
        <w:br/>
        <w:t xml:space="preserve">    font-weight: 600;</w:t>
      </w:r>
      <w:r>
        <w:br/>
        <w:t xml:space="preserve">    font-size: 20px;</w:t>
      </w:r>
      <w:r>
        <w:br/>
        <w:t xml:space="preserve">    lette</w:t>
      </w:r>
      <w:r>
        <w:t>r-spacing: 1px;</w:t>
      </w:r>
      <w:r>
        <w:br/>
        <w:t xml:space="preserve">    border: 1.5px solid rgb(0, 0, 0);</w:t>
      </w:r>
      <w:r>
        <w:br/>
        <w:t xml:space="preserve">    box-shadow: 0 0 8px rgba(0, 0, 0, 0.1);</w:t>
      </w:r>
      <w:r>
        <w:br/>
        <w:t xml:space="preserve">    backdrop-filter: blur(12px);</w:t>
      </w:r>
      <w:r>
        <w:br/>
        <w:t xml:space="preserve">    transition: all 0.3s ease;</w:t>
      </w:r>
      <w:r>
        <w:br/>
        <w:t xml:space="preserve">    cursor: text;</w:t>
      </w:r>
      <w:r>
        <w:br/>
        <w:t xml:space="preserve">    border-radius: 0; /* Square edges */</w:t>
      </w:r>
      <w:r>
        <w:br/>
        <w:t xml:space="preserve">    outline: none;</w:t>
      </w:r>
      <w:r>
        <w:br/>
        <w:t xml:space="preserve">    font-family:</w:t>
      </w:r>
      <w:r>
        <w:t xml:space="preserve"> 'roboto', sans-serif;</w:t>
      </w:r>
      <w:r>
        <w:br/>
        <w:t xml:space="preserve">    border-radius: 8px;</w:t>
      </w:r>
      <w:r>
        <w:br/>
        <w:t xml:space="preserve">    padding-right: 0 10px;</w:t>
      </w:r>
      <w:r>
        <w:br/>
        <w:t xml:space="preserve">    text-indent: 10px;   </w:t>
      </w:r>
      <w:r>
        <w:br/>
        <w:t>}</w:t>
      </w:r>
      <w:r>
        <w:br/>
        <w:t>.input-field:hover {</w:t>
      </w:r>
      <w:r>
        <w:br/>
        <w:t xml:space="preserve">    background: rgb(228, 213, 213);</w:t>
      </w:r>
      <w:r>
        <w:br/>
        <w:t xml:space="preserve">    color: #000000;</w:t>
      </w:r>
      <w:r>
        <w:br/>
        <w:t xml:space="preserve">    border-color: rgba(0, 0, 0, 0.15);</w:t>
      </w:r>
      <w:r>
        <w:br/>
        <w:t xml:space="preserve">    box-shadow: 0 0 12px rgba(255, 120</w:t>
      </w:r>
      <w:r>
        <w:t>, 0, 0.2);</w:t>
      </w:r>
      <w:r>
        <w:br/>
        <w:t xml:space="preserve">    transform: translateX(3px);</w:t>
      </w:r>
      <w:r>
        <w:br/>
        <w:t xml:space="preserve">    transition: border-right 0.15s;</w:t>
      </w:r>
      <w:r>
        <w:br/>
        <w:t>}</w:t>
      </w:r>
      <w:r>
        <w:br/>
        <w:t>.input-field::placeholder {</w:t>
      </w:r>
      <w:r>
        <w:br/>
        <w:t xml:space="preserve">    color: rgba(0, 0, 0, 0.462);</w:t>
      </w:r>
      <w:r>
        <w:br/>
        <w:t>}</w:t>
      </w:r>
      <w:r>
        <w:br/>
        <w:t xml:space="preserve"> .Login-text {</w:t>
      </w:r>
      <w:r>
        <w:br/>
        <w:t xml:space="preserve">    font-size: 28px;</w:t>
      </w:r>
      <w:r>
        <w:br/>
      </w:r>
      <w:r>
        <w:lastRenderedPageBreak/>
        <w:t xml:space="preserve">    color: #080000;</w:t>
      </w:r>
      <w:r>
        <w:br/>
        <w:t xml:space="preserve">    text-align: left;</w:t>
      </w:r>
      <w:r>
        <w:br/>
        <w:t xml:space="preserve">    font-family: 'Orbitron', sans-</w:t>
      </w:r>
      <w:r>
        <w:t>serif;</w:t>
      </w:r>
      <w:r>
        <w:br/>
        <w:t xml:space="preserve">    letter-spacing: 1px;</w:t>
      </w:r>
      <w:r>
        <w:br/>
        <w:t xml:space="preserve">    line-height: 1.5;</w:t>
      </w:r>
      <w:r>
        <w:br/>
        <w:t xml:space="preserve">    margin-top: -260px; /* Move down */</w:t>
      </w:r>
      <w:r>
        <w:br/>
        <w:t xml:space="preserve">    margin-left: 4.3%; /* Move right */</w:t>
      </w:r>
      <w:r>
        <w:br/>
        <w:t xml:space="preserve">    animation: glow 1.5s ease-in-out infinite; </w:t>
      </w:r>
      <w:r>
        <w:br/>
        <w:t xml:space="preserve">    font-weight: 700;/* Add glowing animation */</w:t>
      </w:r>
      <w:r>
        <w:br/>
        <w:t xml:space="preserve">  }</w:t>
      </w:r>
      <w:r>
        <w:br/>
        <w:t xml:space="preserve">  .Sign-Up-text {</w:t>
      </w:r>
      <w:r>
        <w:br/>
        <w:t xml:space="preserve">   </w:t>
      </w:r>
      <w:r>
        <w:t xml:space="preserve"> width: 500px;</w:t>
      </w:r>
      <w:r>
        <w:br/>
        <w:t xml:space="preserve">    font-size: 22px;</w:t>
      </w:r>
      <w:r>
        <w:br/>
        <w:t xml:space="preserve">    color: #080000;</w:t>
      </w:r>
      <w:r>
        <w:br/>
        <w:t xml:space="preserve">    text-align: left;</w:t>
      </w:r>
      <w:r>
        <w:br/>
        <w:t xml:space="preserve">    font-family: 'Orbitron', sans-serif;</w:t>
      </w:r>
      <w:r>
        <w:br/>
        <w:t xml:space="preserve">    letter-spacing: 1px;</w:t>
      </w:r>
      <w:r>
        <w:br/>
        <w:t xml:space="preserve">    line-height: 1.5;</w:t>
      </w:r>
      <w:r>
        <w:br/>
        <w:t xml:space="preserve">    margin-top: 370px; /* Move down */</w:t>
      </w:r>
      <w:r>
        <w:br/>
        <w:t xml:space="preserve">    margin-left: -715px; /* Move right */</w:t>
      </w:r>
      <w:r>
        <w:br/>
        <w:t xml:space="preserve">    margi</w:t>
      </w:r>
      <w:r>
        <w:t>n-right: 25%;</w:t>
      </w:r>
      <w:r>
        <w:br/>
        <w:t xml:space="preserve">    animation: glow 1.5s ease-in-out infinite; </w:t>
      </w:r>
      <w:r>
        <w:br/>
        <w:t xml:space="preserve">    font-weight: 700;/* Add glowing animation */</w:t>
      </w:r>
      <w:r>
        <w:br/>
        <w:t xml:space="preserve">    position: relative;</w:t>
      </w:r>
      <w:r>
        <w:br/>
        <w:t xml:space="preserve">    z-index: 10;</w:t>
      </w:r>
      <w:r>
        <w:br/>
        <w:t xml:space="preserve">  }</w:t>
      </w:r>
      <w:r>
        <w:br/>
        <w:t>.Sign-Up {</w:t>
      </w:r>
      <w:r>
        <w:br/>
        <w:t xml:space="preserve">    width: 500px;</w:t>
      </w:r>
      <w:r>
        <w:br/>
        <w:t xml:space="preserve">    font-size: 21px;</w:t>
      </w:r>
      <w:r>
        <w:br/>
        <w:t xml:space="preserve">    text-align: left;</w:t>
      </w:r>
      <w:r>
        <w:br/>
        <w:t xml:space="preserve">    font-family: 'Orbitron',</w:t>
      </w:r>
      <w:r>
        <w:t xml:space="preserve"> sans-serif;</w:t>
      </w:r>
      <w:r>
        <w:br/>
        <w:t xml:space="preserve">    letter-spacing: 1px;</w:t>
      </w:r>
      <w:r>
        <w:br/>
        <w:t xml:space="preserve">    line-height: 1.5;</w:t>
      </w:r>
      <w:r>
        <w:br/>
        <w:t xml:space="preserve">    margin-top: 345px; /* Move down */</w:t>
      </w:r>
      <w:r>
        <w:br/>
        <w:t xml:space="preserve">    margin-left: -665px; /* Move right */</w:t>
      </w:r>
      <w:r>
        <w:br/>
        <w:t xml:space="preserve">    margin-right: -8.5%;</w:t>
      </w:r>
      <w:r>
        <w:br/>
        <w:t xml:space="preserve">    animation: glow 1.5s ease-in-out infinite; </w:t>
      </w:r>
      <w:r>
        <w:br/>
        <w:t xml:space="preserve">    font-weight: 700;/* Add glowing animat</w:t>
      </w:r>
      <w:r>
        <w:t>ion */</w:t>
      </w:r>
      <w:r>
        <w:br/>
        <w:t xml:space="preserve">    position: relative;</w:t>
      </w:r>
      <w:r>
        <w:br/>
        <w:t xml:space="preserve">    z-index: 10;</w:t>
      </w:r>
      <w:r>
        <w:br/>
        <w:t xml:space="preserve">    text-decoration: none;</w:t>
      </w:r>
      <w:r>
        <w:br/>
        <w:t xml:space="preserve">    font-weight: bold;</w:t>
      </w:r>
      <w:r>
        <w:br/>
        <w:t xml:space="preserve">    display: inline-block;</w:t>
      </w:r>
      <w:r>
        <w:br/>
      </w:r>
      <w:r>
        <w:lastRenderedPageBreak/>
        <w:t xml:space="preserve">    color: blue;</w:t>
      </w:r>
      <w:r>
        <w:br/>
      </w:r>
      <w:r>
        <w:br/>
        <w:t>}</w:t>
      </w:r>
      <w:r>
        <w:br/>
        <w:t>.Sign-Up:active {</w:t>
      </w:r>
      <w:r>
        <w:br/>
        <w:t xml:space="preserve">    color: purple;</w:t>
      </w:r>
      <w:r>
        <w:br/>
        <w:t>}</w:t>
      </w:r>
      <w:r>
        <w:br/>
        <w:t>.Sign-Up:hover {</w:t>
      </w:r>
      <w:r>
        <w:br/>
        <w:t>text-decoration: underline;</w:t>
      </w:r>
      <w:r>
        <w:br/>
        <w:t>cursor: pointer;</w:t>
      </w:r>
      <w:r>
        <w:br/>
        <w:t>}</w:t>
      </w:r>
      <w:r>
        <w:br/>
        <w:t>.SignUp-</w:t>
      </w:r>
      <w:r>
        <w:t>text {</w:t>
      </w:r>
      <w:r>
        <w:br/>
        <w:t xml:space="preserve">    font-size: 28px;</w:t>
      </w:r>
      <w:r>
        <w:br/>
        <w:t xml:space="preserve">    color: #080000;</w:t>
      </w:r>
      <w:r>
        <w:br/>
        <w:t xml:space="preserve">    text-align: left;</w:t>
      </w:r>
      <w:r>
        <w:br/>
        <w:t xml:space="preserve">    font-family: 'Orbitron', sans-serif;</w:t>
      </w:r>
      <w:bookmarkStart w:id="0" w:name="_GoBack"/>
      <w:bookmarkEnd w:id="0"/>
      <w:r>
        <w:br/>
        <w:t xml:space="preserve">    letter-spacing: 1px;</w:t>
      </w:r>
      <w:r>
        <w:br/>
        <w:t xml:space="preserve">    line-height: 1.5;</w:t>
      </w:r>
      <w:r>
        <w:br/>
        <w:t xml:space="preserve">    margin-top: 95px; /* Move down */</w:t>
      </w:r>
      <w:r>
        <w:br/>
        <w:t xml:space="preserve">    margin-left: 12%; /* Move right */</w:t>
      </w:r>
      <w:r>
        <w:br/>
        <w:t xml:space="preserve">    animation: glow 1</w:t>
      </w:r>
      <w:r>
        <w:t xml:space="preserve">.5s ease-in-out infinite; </w:t>
      </w:r>
      <w:r>
        <w:br/>
        <w:t xml:space="preserve">    font-weight: 700;</w:t>
      </w:r>
      <w:r>
        <w:br/>
        <w:t>}</w:t>
      </w:r>
      <w:r>
        <w:br/>
        <w:t>.Input-field {</w:t>
      </w:r>
      <w:r>
        <w:br/>
        <w:t xml:space="preserve">    margin-left: -12%;</w:t>
      </w:r>
      <w:r>
        <w:br/>
        <w:t xml:space="preserve">    width: 400px;</w:t>
      </w:r>
      <w:r>
        <w:br/>
        <w:t xml:space="preserve">    height: 8px;</w:t>
      </w:r>
      <w:r>
        <w:br/>
        <w:t xml:space="preserve">    padding: 14px 0;</w:t>
      </w:r>
      <w:r>
        <w:br/>
        <w:t xml:space="preserve">    background: rgba(49, 20, 1, 0.4);</w:t>
      </w:r>
      <w:r>
        <w:br/>
        <w:t xml:space="preserve">    color: #000000cc;</w:t>
      </w:r>
      <w:r>
        <w:br/>
        <w:t xml:space="preserve">    font-weight: 600;</w:t>
      </w:r>
      <w:r>
        <w:br/>
        <w:t xml:space="preserve">    font-size: 16px;</w:t>
      </w:r>
      <w:r>
        <w:br/>
        <w:t xml:space="preserve">    lett</w:t>
      </w:r>
      <w:r>
        <w:t>er-spacing: 1px;</w:t>
      </w:r>
      <w:r>
        <w:br/>
        <w:t xml:space="preserve">    border: 1.5px solid rgb(0, 0, 0);</w:t>
      </w:r>
      <w:r>
        <w:br/>
        <w:t xml:space="preserve">    box-shadow: 0 0 8px rgba(128, 122, 122, 0.1);</w:t>
      </w:r>
      <w:r>
        <w:br/>
        <w:t xml:space="preserve">    backdrop-filter: blur(12px);</w:t>
      </w:r>
      <w:r>
        <w:br/>
        <w:t xml:space="preserve">    transition: all 0.3s ease;</w:t>
      </w:r>
      <w:r>
        <w:br/>
        <w:t xml:space="preserve">    cursor: text;</w:t>
      </w:r>
      <w:r>
        <w:br/>
        <w:t xml:space="preserve">    border-radius: 0; /* Square edges */</w:t>
      </w:r>
      <w:r>
        <w:br/>
        <w:t xml:space="preserve">    outline: none;</w:t>
      </w:r>
      <w:r>
        <w:br/>
        <w:t xml:space="preserve">    font-</w:t>
      </w:r>
      <w:r>
        <w:t>family: 'roboto', sans-serif;</w:t>
      </w:r>
      <w:r>
        <w:br/>
        <w:t xml:space="preserve">    border-radius: 8px;</w:t>
      </w:r>
      <w:r>
        <w:br/>
        <w:t xml:space="preserve">    padding-right: 0</w:t>
      </w:r>
      <w:r w:rsidR="002B29F1">
        <w:t xml:space="preserve"> }</w:t>
      </w:r>
      <w:r>
        <w:br/>
      </w:r>
    </w:p>
    <w:sectPr w:rsidR="00A56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DE9F8" w14:textId="77777777" w:rsidR="00AC2480" w:rsidRDefault="00AC2480" w:rsidP="00AC2480">
      <w:pPr>
        <w:spacing w:after="0" w:line="240" w:lineRule="auto"/>
      </w:pPr>
      <w:r>
        <w:separator/>
      </w:r>
    </w:p>
  </w:endnote>
  <w:endnote w:type="continuationSeparator" w:id="0">
    <w:p w14:paraId="1E119973" w14:textId="77777777" w:rsidR="00AC2480" w:rsidRDefault="00AC2480" w:rsidP="00AC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7B852" w14:textId="77777777" w:rsidR="00AC2480" w:rsidRDefault="00AC2480" w:rsidP="00AC2480">
      <w:pPr>
        <w:spacing w:after="0" w:line="240" w:lineRule="auto"/>
      </w:pPr>
      <w:r>
        <w:separator/>
      </w:r>
    </w:p>
  </w:footnote>
  <w:footnote w:type="continuationSeparator" w:id="0">
    <w:p w14:paraId="2CEC4B00" w14:textId="77777777" w:rsidR="00AC2480" w:rsidRDefault="00AC2480" w:rsidP="00AC2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29F1"/>
    <w:rsid w:val="00326F90"/>
    <w:rsid w:val="0086483C"/>
    <w:rsid w:val="008C791B"/>
    <w:rsid w:val="00A56AF5"/>
    <w:rsid w:val="00AA1D8D"/>
    <w:rsid w:val="00AC248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F23E9"/>
  <w14:defaultImageDpi w14:val="300"/>
  <w15:docId w15:val="{EBB09E66-36E1-4FB0-83A0-310A6242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F72E7-9A6F-45CA-A5E9-4D98A87C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Gacha Yash</cp:lastModifiedBy>
  <cp:revision>3</cp:revision>
  <dcterms:created xsi:type="dcterms:W3CDTF">2025-05-13T19:52:00Z</dcterms:created>
  <dcterms:modified xsi:type="dcterms:W3CDTF">2025-05-13T19:53:00Z</dcterms:modified>
  <cp:category/>
</cp:coreProperties>
</file>