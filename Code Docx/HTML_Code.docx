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1F15" w14:textId="271F2C15" w:rsidR="00B25E33" w:rsidRDefault="00FD0B77">
      <w:pPr>
        <w:pStyle w:val="Title"/>
      </w:pPr>
      <w:r>
        <w:t>HTML Files</w:t>
      </w:r>
    </w:p>
    <w:p w14:paraId="59F65114" w14:textId="77777777" w:rsidR="00B25E33" w:rsidRDefault="002D23B6">
      <w:pPr>
        <w:pStyle w:val="Heading1"/>
      </w:pPr>
      <w:r>
        <w:t>index.html</w:t>
      </w:r>
    </w:p>
    <w:p w14:paraId="59914E0C" w14:textId="6E52213E" w:rsidR="00B25E33" w:rsidRDefault="002D23B6">
      <w:r>
        <w:br/>
        <w:t xml:space="preserve">&lt;!DOCTYPE html&gt; </w:t>
      </w:r>
      <w:r>
        <w:br/>
        <w:t>&lt;html lang="en"&gt;</w:t>
      </w:r>
      <w:r>
        <w:br/>
        <w:t>&lt;head&gt;</w:t>
      </w:r>
      <w:r>
        <w:br/>
        <w:t xml:space="preserve">  &lt;meta charset="UTF-8" /&gt;</w:t>
      </w:r>
      <w:r>
        <w:br/>
      </w:r>
      <w:r>
        <w:t xml:space="preserve">  &lt;meta name="viewport" content="width=device-width, initial-scale=1.0"/&gt;</w:t>
      </w:r>
      <w:r>
        <w:br/>
        <w:t xml:space="preserve">  &lt;title&gt;GachaVerse-Login&lt;/title&gt;</w:t>
      </w:r>
      <w:r>
        <w:br/>
        <w:t xml:space="preserve">  &lt;link href="https://fonts.googleapis.com/css2?family=Orbitron:wght@400;500;700&amp;display=swap" </w:t>
      </w:r>
      <w:proofErr w:type="spellStart"/>
      <w:r>
        <w:t>rel</w:t>
      </w:r>
      <w:proofErr w:type="spellEnd"/>
      <w:r>
        <w:t>="stylesheet"&gt;</w:t>
      </w:r>
      <w:r>
        <w:br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</w:t>
      </w:r>
      <w:r>
        <w:t>e.css" /&gt;</w:t>
      </w:r>
      <w:r>
        <w:br/>
        <w:t>&lt;/head&gt;</w:t>
      </w:r>
      <w:r>
        <w:br/>
        <w:t>&lt;body&gt;</w:t>
      </w:r>
      <w:r>
        <w:br/>
        <w:t xml:space="preserve">  &lt;div class="background"&gt;</w:t>
      </w:r>
      <w:r>
        <w:br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="Background.png" class="</w:t>
      </w:r>
      <w:proofErr w:type="spellStart"/>
      <w:r>
        <w:t>bgimage</w:t>
      </w:r>
      <w:proofErr w:type="spellEnd"/>
      <w:r>
        <w:t>" alt="Background"&gt;</w:t>
      </w:r>
      <w:r>
        <w:br/>
      </w:r>
      <w:r>
        <w:br/>
        <w:t xml:space="preserve">    &lt;div class="main"&gt;</w:t>
      </w:r>
      <w:r>
        <w:br/>
        <w:t xml:space="preserve">      &lt;div class="middlebox"&gt;</w:t>
      </w:r>
      <w:r>
        <w:br/>
        <w:t xml:space="preserve">        &lt;div class="logo-container"&gt;</w:t>
      </w:r>
      <w:r>
        <w:br/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class="logo-image" </w:t>
      </w:r>
      <w:r>
        <w:t>id="</w:t>
      </w:r>
      <w:proofErr w:type="spellStart"/>
      <w:r>
        <w:t>CompanyLogo</w:t>
      </w:r>
      <w:proofErr w:type="spellEnd"/>
      <w:r>
        <w:t>" alt="Company Logo"&gt;</w:t>
      </w:r>
      <w:r>
        <w:br/>
        <w:t xml:space="preserve">        &lt;/div&gt;</w:t>
      </w:r>
      <w:r>
        <w:br/>
      </w:r>
      <w:r w:rsidR="00614ED2" w:rsidRPr="00614ED2">
        <w:rPr>
          <w:color w:val="FF0000"/>
        </w:rPr>
        <w:t>//Changeable Content</w:t>
      </w:r>
      <w:r>
        <w:br/>
        <w:t xml:space="preserve">        &lt;div class="button-group"&gt;</w:t>
      </w:r>
      <w:r>
        <w:br/>
        <w:t xml:space="preserve">          &lt;button class="btn login-btn" onclick="window.location.href='Login.html'"&gt;Login&lt;/button&gt;</w:t>
      </w:r>
      <w:r>
        <w:br/>
        <w:t xml:space="preserve">          &lt;button class="btn signup-btn" onclick="window.location.hre</w:t>
      </w:r>
      <w:r>
        <w:t>f='SignUp.html'"&gt;Sign Up&lt;/button&gt;</w:t>
      </w:r>
      <w:r>
        <w:br/>
        <w:t xml:space="preserve">        &lt;/div&gt;</w:t>
      </w:r>
      <w:r>
        <w:br/>
      </w:r>
      <w:r>
        <w:br/>
        <w:t xml:space="preserve">        &lt;div class="white-background"&gt;</w:t>
      </w:r>
      <w:r>
        <w:br/>
        <w:t xml:space="preserve">          &lt;div class="intro-wrapper"&gt;</w:t>
      </w:r>
      <w:r>
        <w:br/>
        <w:t xml:space="preserve">            &lt;p class="intro-text"&gt;Welcome, Player.&lt;br&gt;&lt;/p&gt;</w:t>
      </w:r>
      <w:r>
        <w:br/>
        <w:t xml:space="preserve">            &lt;p class="small-text"&gt;Begin Your Journey&lt;/p&gt;</w:t>
      </w:r>
      <w:r>
        <w:br/>
        <w:t xml:space="preserve">            &lt;</w:t>
      </w:r>
      <w:r>
        <w:t>p class="pre-registration"&gt;Pre-register NOW!&lt;/p&gt;</w:t>
      </w:r>
      <w:r>
        <w:br/>
        <w:t xml:space="preserve">          &lt;/div&gt;</w:t>
      </w:r>
      <w:r>
        <w:br/>
        <w:t xml:space="preserve">        &lt;/div&gt;</w:t>
      </w:r>
      <w:r>
        <w:br/>
      </w:r>
      <w:r w:rsidR="00614ED2" w:rsidRPr="00614ED2">
        <w:rPr>
          <w:color w:val="FF0000"/>
        </w:rPr>
        <w:t>//Changeable Content</w:t>
      </w:r>
      <w:r w:rsidR="00614ED2">
        <w:br/>
      </w:r>
      <w:r>
        <w:br/>
      </w:r>
      <w:r>
        <w:lastRenderedPageBreak/>
        <w:t xml:space="preserve">        &lt;div class="mc-container"&gt;</w:t>
      </w:r>
      <w:r>
        <w:br/>
        <w:t xml:space="preserve">          &lt;</w:t>
      </w:r>
      <w:proofErr w:type="spellStart"/>
      <w:r>
        <w:t>img</w:t>
      </w:r>
      <w:proofErr w:type="spellEnd"/>
      <w:r>
        <w:t xml:space="preserve"> src="MaleMC.png" class="MC" id="MaleMC" alt="Male Main Character"&gt;</w:t>
      </w:r>
      <w:r>
        <w:br/>
        <w:t xml:space="preserve">          &lt;img src="FemaleMC.png" class="MC" id="FemaleMC</w:t>
      </w:r>
      <w:r>
        <w:t>" alt="Female Main Character"&gt;</w:t>
      </w:r>
      <w:r>
        <w:br/>
        <w:t xml:space="preserve">        &lt;/div&gt;</w:t>
      </w:r>
      <w:r>
        <w:br/>
        <w:t xml:space="preserve">      &lt;/div&gt;</w:t>
      </w:r>
      <w:r>
        <w:br/>
        <w:t xml:space="preserve">    &lt;/div&gt;</w:t>
      </w:r>
      <w:r>
        <w:br/>
        <w:t xml:space="preserve">  &lt;/div&gt;</w:t>
      </w:r>
      <w:r>
        <w:br/>
        <w:t xml:space="preserve">  &lt;script src="script.js"&gt;&lt;/script&gt;</w:t>
      </w:r>
      <w:r>
        <w:br/>
        <w:t>&lt;/body&gt;</w:t>
      </w:r>
      <w:r>
        <w:br/>
        <w:t>&lt;/html&gt;</w:t>
      </w:r>
      <w:r>
        <w:br/>
      </w:r>
    </w:p>
    <w:p w14:paraId="366BFDC6" w14:textId="77777777" w:rsidR="00B25E33" w:rsidRDefault="002D23B6">
      <w:pPr>
        <w:pStyle w:val="Heading1"/>
      </w:pPr>
      <w:r>
        <w:t>Login.html</w:t>
      </w:r>
    </w:p>
    <w:p w14:paraId="67F35F7B" w14:textId="77777777" w:rsidR="00B25E33" w:rsidRDefault="002D23B6">
      <w:r>
        <w:br/>
        <w:t xml:space="preserve">&lt;form class="form-container" </w:t>
      </w:r>
      <w:r>
        <w:br/>
        <w:t xml:space="preserve">              style="position:absolute; top:54%; left:13%; transform:translateY(-5</w:t>
      </w:r>
      <w:r>
        <w:t>0%); z-index:2; display:flex; flex-direction:column; gap:20px;" onsubmit="return validateLogin(event)"&gt;</w:t>
      </w:r>
      <w:r>
        <w:br/>
        <w:t xml:space="preserve">          &lt;input type="text" placeholder=" Username" class="input-field" id="username" required /&gt;</w:t>
      </w:r>
      <w:r>
        <w:br/>
        <w:t xml:space="preserve">          &lt;input type="password" placeholder=" Passwo</w:t>
      </w:r>
      <w:r>
        <w:t>rd" class="input-field" id="password" required /&gt;</w:t>
      </w:r>
      <w:r>
        <w:br/>
        <w:t xml:space="preserve">          &lt;button type="submit" class="btn"&gt;Login&lt;/button&gt;</w:t>
      </w:r>
      <w:r>
        <w:br/>
        <w:t xml:space="preserve">        &lt;/form&gt;</w:t>
      </w:r>
      <w:r>
        <w:br/>
      </w:r>
    </w:p>
    <w:p w14:paraId="7EA2E79E" w14:textId="77777777" w:rsidR="00B25E33" w:rsidRDefault="002D23B6">
      <w:pPr>
        <w:pStyle w:val="Heading1"/>
      </w:pPr>
      <w:r>
        <w:t>Sign-Up Thanks.html</w:t>
      </w:r>
    </w:p>
    <w:p w14:paraId="4A9C94DB" w14:textId="77777777" w:rsidR="00B25E33" w:rsidRDefault="002D23B6">
      <w:r>
        <w:br/>
        <w:t>&lt;div class="white-background"&gt;</w:t>
      </w:r>
      <w:r>
        <w:br/>
        <w:t xml:space="preserve">          &lt;div class="intro-wrapper"&gt;</w:t>
      </w:r>
      <w:r>
        <w:br/>
        <w:t xml:space="preserve">            &lt;p class="thanks-sign"&gt;Thank</w:t>
      </w:r>
      <w:r>
        <w:t>s for Signing in&lt;br&gt;&lt;/p&gt;</w:t>
      </w:r>
      <w:r>
        <w:br/>
        <w:t xml:space="preserve">          &lt;/div&gt;</w:t>
      </w:r>
      <w:r>
        <w:br/>
        <w:t xml:space="preserve">          &lt;div&gt;</w:t>
      </w:r>
      <w:r>
        <w:br/>
        <w:t xml:space="preserve">            &lt;button class="Home-bt-sign" onclick="window.location.href='index.html'"&gt;Go Home&lt;/button&gt;</w:t>
      </w:r>
      <w:r>
        <w:br/>
        <w:t xml:space="preserve">          &lt;/div&gt;</w:t>
      </w:r>
      <w:r>
        <w:br/>
        <w:t xml:space="preserve">        &lt;/div&gt;</w:t>
      </w:r>
      <w:r>
        <w:br/>
        <w:t xml:space="preserve">        &lt;div class="small-thanks-text"&gt;You're now part of the ga</w:t>
      </w:r>
      <w:r>
        <w:t>me. &lt;br&gt;Ready to experience something&lt;br&gt; epic together!&lt;/div&gt;</w:t>
      </w:r>
      <w:r>
        <w:br/>
      </w:r>
    </w:p>
    <w:p w14:paraId="74076428" w14:textId="77777777" w:rsidR="00B25E33" w:rsidRDefault="002D23B6">
      <w:pPr>
        <w:pStyle w:val="Heading1"/>
      </w:pPr>
      <w:r>
        <w:lastRenderedPageBreak/>
        <w:t>Sign-Up.html</w:t>
      </w:r>
      <w:bookmarkStart w:id="0" w:name="_GoBack"/>
      <w:bookmarkEnd w:id="0"/>
    </w:p>
    <w:p w14:paraId="5A9A4120" w14:textId="77777777" w:rsidR="00B25E33" w:rsidRDefault="002D23B6">
      <w:r>
        <w:br/>
        <w:t>&lt;form class="signup-form" onsubmit="return validateSignUpForm(event)"&gt;</w:t>
      </w:r>
      <w:r>
        <w:br/>
        <w:t xml:space="preserve">            &lt;label class="label" for="username"&gt;Username&lt;/label&gt;</w:t>
      </w:r>
      <w:r>
        <w:br/>
        <w:t xml:space="preserve">            &lt;input placeholder="Username" </w:t>
      </w:r>
      <w:r>
        <w:t>type="text" class="Input-field" id="signup-username" required /&gt;&lt;br&gt;</w:t>
      </w:r>
      <w:r>
        <w:br/>
      </w:r>
      <w:r>
        <w:br/>
        <w:t xml:space="preserve">            &lt;label class="label" for="email"&gt;Email ID&lt;/label&gt;</w:t>
      </w:r>
      <w:r>
        <w:br/>
        <w:t xml:space="preserve">            &lt;input placeholder="Email" type="email" class="Input-field" id="signup-email" required /&gt;&lt;br&gt;</w:t>
      </w:r>
      <w:r>
        <w:br/>
      </w:r>
      <w:r>
        <w:br/>
        <w:t xml:space="preserve">            &lt;labe</w:t>
      </w:r>
      <w:r>
        <w:t>l class="label" for="password"&gt;Password&lt;/label&gt;</w:t>
      </w:r>
      <w:r>
        <w:br/>
        <w:t xml:space="preserve">            &lt;input type="password" placeholder="Enter a Password" class="Input-field" id="signup-password" required /&gt;&lt;br&gt;</w:t>
      </w:r>
      <w:r>
        <w:br/>
      </w:r>
      <w:r>
        <w:br/>
        <w:t xml:space="preserve">            &lt;label class="label" for="confirmPassword"&gt;Confirm Password&lt;/label&gt;</w:t>
      </w:r>
      <w:r>
        <w:br/>
        <w:t xml:space="preserve">    </w:t>
      </w:r>
      <w:r>
        <w:t xml:space="preserve">        &lt;input type="password" placeholder="Re-Enter Password" class="Input-field" id="signup-confirm-password" required /&gt;</w:t>
      </w:r>
      <w:r>
        <w:br/>
      </w:r>
      <w:r>
        <w:br/>
        <w:t xml:space="preserve">            &lt;button type="submit" class="signup-bt"&gt;Sign Up&lt;/button&gt;</w:t>
      </w:r>
      <w:r>
        <w:br/>
        <w:t xml:space="preserve">          &lt;/form&gt;</w:t>
      </w:r>
      <w:r>
        <w:br/>
      </w:r>
    </w:p>
    <w:p w14:paraId="6AC1465C" w14:textId="77777777" w:rsidR="00B25E33" w:rsidRDefault="002D23B6">
      <w:pPr>
        <w:pStyle w:val="Heading1"/>
      </w:pPr>
      <w:r>
        <w:t>Thanks.html</w:t>
      </w:r>
    </w:p>
    <w:p w14:paraId="13B51A2E" w14:textId="77777777" w:rsidR="00B25E33" w:rsidRDefault="002D23B6">
      <w:r>
        <w:br/>
        <w:t>&lt;div class="white-background"&gt;</w:t>
      </w:r>
      <w:r>
        <w:br/>
        <w:t xml:space="preserve">          &lt;div class="intro-wrapper"&gt;</w:t>
      </w:r>
      <w:r>
        <w:br/>
        <w:t xml:space="preserve">            &lt;p class="thanks"&gt;Thanks for Logging in&lt;br&gt;&lt;/p&gt;</w:t>
      </w:r>
      <w:r>
        <w:br/>
        <w:t xml:space="preserve">          &lt;/div&gt;</w:t>
      </w:r>
      <w:r>
        <w:br/>
        <w:t xml:space="preserve">          &lt;div&gt;</w:t>
      </w:r>
      <w:r>
        <w:br/>
        <w:t xml:space="preserve">            &lt;button class="Home-bt" onclick="window.location.href='index.html'"&gt;Go Home&lt;/button&gt;</w:t>
      </w:r>
      <w:r>
        <w:br/>
        <w:t xml:space="preserve">          &lt;/div&gt;</w:t>
      </w:r>
      <w:r>
        <w:br/>
        <w:t xml:space="preserve">        &lt;/</w:t>
      </w:r>
      <w:r>
        <w:t>div&gt;</w:t>
      </w:r>
      <w:r>
        <w:br/>
        <w:t xml:space="preserve">         &lt;div class="small-thanks-text"&gt;You're now part of the game. &lt;br&gt;Ready to experience something&lt;br&gt; epic together!&lt;/div&gt;</w:t>
      </w:r>
      <w:r>
        <w:br/>
      </w:r>
    </w:p>
    <w:sectPr w:rsidR="00B25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3CB8"/>
    <w:rsid w:val="00614ED2"/>
    <w:rsid w:val="00680C88"/>
    <w:rsid w:val="00AA1D8D"/>
    <w:rsid w:val="00B25E33"/>
    <w:rsid w:val="00B47730"/>
    <w:rsid w:val="00CB0664"/>
    <w:rsid w:val="00FC693F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5320A"/>
  <w14:defaultImageDpi w14:val="300"/>
  <w15:docId w15:val="{7A52B8AF-927A-47DF-A200-AD67F99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EEDD2-3B20-4B0D-B8B1-DAC1A633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Gacha Yash</cp:lastModifiedBy>
  <cp:revision>2</cp:revision>
  <dcterms:created xsi:type="dcterms:W3CDTF">2025-05-13T19:59:00Z</dcterms:created>
  <dcterms:modified xsi:type="dcterms:W3CDTF">2025-05-13T19:59:00Z</dcterms:modified>
  <cp:category/>
</cp:coreProperties>
</file>