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6DC7" w14:textId="77777777" w:rsidR="00902380" w:rsidRPr="00097DE5" w:rsidRDefault="004E041B">
      <w:pPr>
        <w:pStyle w:val="Heading1"/>
      </w:pPr>
      <w:r w:rsidRPr="00097DE5">
        <w:t>JavaScript Code</w:t>
      </w:r>
    </w:p>
    <w:p w14:paraId="77AE20DD" w14:textId="690F3E97" w:rsidR="00902380" w:rsidRPr="00097DE5" w:rsidRDefault="004E041B">
      <w:pPr>
        <w:rPr>
          <w:rFonts w:asciiTheme="majorHAnsi" w:hAnsiTheme="majorHAnsi" w:cstheme="majorHAnsi"/>
          <w:sz w:val="28"/>
          <w:szCs w:val="28"/>
        </w:rPr>
      </w:pPr>
      <w:r w:rsidRPr="00097DE5">
        <w:rPr>
          <w:rFonts w:ascii="Courier New" w:hAnsi="Courier New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t>const maleMC = document.getElementById('MaleMC');</w:t>
      </w:r>
      <w:r w:rsidRPr="00097DE5">
        <w:rPr>
          <w:rFonts w:asciiTheme="majorHAnsi" w:hAnsiTheme="majorHAnsi" w:cstheme="majorHAnsi"/>
          <w:sz w:val="28"/>
          <w:szCs w:val="28"/>
        </w:rPr>
        <w:br/>
        <w:t>const femaleMC = document.getElementById('FemaleMC');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>let current = maleMC;</w:t>
      </w:r>
      <w:r w:rsidRPr="00097DE5">
        <w:rPr>
          <w:rFonts w:asciiTheme="majorHAnsi" w:hAnsiTheme="majorHAnsi" w:cstheme="majorHAnsi"/>
          <w:sz w:val="28"/>
          <w:szCs w:val="28"/>
        </w:rPr>
        <w:br/>
        <w:t>let next = femaleMC;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>function switchCharacters() {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t xml:space="preserve">  current.classList.add('enter');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setTimeout(() =&gt;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current.classList.remove('enter');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current.classList.add('exit');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</w:r>
      <w:bookmarkStart w:id="0" w:name="_GoBack"/>
      <w:r w:rsidRPr="00097DE5">
        <w:rPr>
          <w:rFonts w:asciiTheme="majorHAnsi" w:hAnsiTheme="majorHAnsi" w:cstheme="majorHAnsi"/>
          <w:sz w:val="28"/>
          <w:szCs w:val="28"/>
        </w:rPr>
        <w:t xml:space="preserve">    setTimeout(() =&gt; {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bookmarkEnd w:id="0"/>
      <w:r w:rsidRPr="00097DE5">
        <w:rPr>
          <w:rFonts w:asciiTheme="majorHAnsi" w:hAnsiTheme="majorHAnsi" w:cstheme="majorHAnsi"/>
          <w:sz w:val="28"/>
          <w:szCs w:val="28"/>
        </w:rPr>
        <w:t xml:space="preserve">      current.classList.remove('exit');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  [current, next] = [next, current];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  switchCharacter</w:t>
      </w:r>
      <w:r w:rsidRPr="00097DE5">
        <w:rPr>
          <w:rFonts w:asciiTheme="majorHAnsi" w:hAnsiTheme="majorHAnsi" w:cstheme="majorHAnsi"/>
          <w:sz w:val="28"/>
          <w:szCs w:val="28"/>
        </w:rPr>
        <w:t>s();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}, 500); // match the exit animation duration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}, 3000); // visible duration</w:t>
      </w:r>
      <w:r w:rsidRPr="00097DE5">
        <w:rPr>
          <w:rFonts w:asciiTheme="majorHAnsi" w:hAnsiTheme="majorHAnsi" w:cstheme="majorHAnsi"/>
          <w:sz w:val="28"/>
          <w:szCs w:val="28"/>
        </w:rPr>
        <w:br/>
        <w:t>}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="00097DE5" w:rsidRPr="00097DE5">
        <w:rPr>
          <w:rFonts w:asciiTheme="majorHAnsi" w:hAnsiTheme="majorHAnsi" w:cstheme="majorHAnsi"/>
          <w:sz w:val="28"/>
          <w:szCs w:val="28"/>
        </w:rPr>
        <w:t>A</w:t>
      </w:r>
      <w:r w:rsidRPr="00097DE5">
        <w:rPr>
          <w:rFonts w:asciiTheme="majorHAnsi" w:hAnsiTheme="majorHAnsi" w:cstheme="majorHAnsi"/>
          <w:sz w:val="28"/>
          <w:szCs w:val="28"/>
        </w:rPr>
        <w:br/>
        <w:t>window.onload = () =&gt;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switchCharacters();</w:t>
      </w:r>
      <w:r w:rsidRPr="00097DE5">
        <w:rPr>
          <w:rFonts w:asciiTheme="majorHAnsi" w:hAnsiTheme="majorHAnsi" w:cstheme="majorHAnsi"/>
          <w:sz w:val="28"/>
          <w:szCs w:val="28"/>
        </w:rPr>
        <w:br/>
        <w:t>};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>function validateLogin(event)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event.preventDefault();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const username = document.getElementById("username").va</w:t>
      </w:r>
      <w:r w:rsidRPr="00097DE5">
        <w:rPr>
          <w:rFonts w:asciiTheme="majorHAnsi" w:hAnsiTheme="majorHAnsi" w:cstheme="majorHAnsi"/>
          <w:sz w:val="28"/>
          <w:szCs w:val="28"/>
        </w:rPr>
        <w:t>lue.trim();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lastRenderedPageBreak/>
        <w:t xml:space="preserve">  const password = document.getElementById("password").value.trim();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if (!username || !password)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alert("Please enter both username and password.");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return false;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}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window.location.href = "Thanks.html";</w:t>
      </w:r>
      <w:r w:rsidRPr="00097DE5">
        <w:rPr>
          <w:rFonts w:asciiTheme="majorHAnsi" w:hAnsiTheme="majorHAnsi" w:cstheme="majorHAnsi"/>
          <w:sz w:val="28"/>
          <w:szCs w:val="28"/>
        </w:rPr>
        <w:br/>
        <w:t>}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>function validateSign</w:t>
      </w:r>
      <w:r w:rsidRPr="00097DE5">
        <w:rPr>
          <w:rFonts w:asciiTheme="majorHAnsi" w:hAnsiTheme="majorHAnsi" w:cstheme="majorHAnsi"/>
          <w:sz w:val="28"/>
          <w:szCs w:val="28"/>
        </w:rPr>
        <w:t>UpForm(event)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event.preventDefault();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const username = document.getElementById("signup-username").value.trim();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const email = document.getElementById("signup-email").value.trim();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const password = document.getElementById("signup-password").value</w:t>
      </w:r>
      <w:r w:rsidRPr="00097DE5">
        <w:rPr>
          <w:rFonts w:asciiTheme="majorHAnsi" w:hAnsiTheme="majorHAnsi" w:cstheme="majorHAnsi"/>
          <w:sz w:val="28"/>
          <w:szCs w:val="28"/>
        </w:rPr>
        <w:t>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const confirmPassword = document.getElementById("signup-confirm-password").value;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if (!username || !email || !password || !confirmPassword)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alert("Please fill in all the fields.");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return false;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}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if (password !== confirmPassword) {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</w:t>
      </w:r>
      <w:r w:rsidRPr="00097DE5">
        <w:rPr>
          <w:rFonts w:asciiTheme="majorHAnsi" w:hAnsiTheme="majorHAnsi" w:cstheme="majorHAnsi"/>
          <w:sz w:val="28"/>
          <w:szCs w:val="28"/>
        </w:rPr>
        <w:t xml:space="preserve">   alert("Passwords do not match.");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  return false;</w:t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}</w:t>
      </w:r>
      <w:r w:rsidRPr="00097DE5">
        <w:rPr>
          <w:rFonts w:asciiTheme="majorHAnsi" w:hAnsiTheme="majorHAnsi" w:cstheme="majorHAnsi"/>
          <w:sz w:val="28"/>
          <w:szCs w:val="28"/>
        </w:rPr>
        <w:br/>
      </w:r>
      <w:r w:rsidRPr="00097DE5">
        <w:rPr>
          <w:rFonts w:asciiTheme="majorHAnsi" w:hAnsiTheme="majorHAnsi" w:cstheme="majorHAnsi"/>
          <w:sz w:val="28"/>
          <w:szCs w:val="28"/>
        </w:rPr>
        <w:br/>
        <w:t xml:space="preserve">  window.location.href = "Sign-Up Thanks.html";</w:t>
      </w:r>
      <w:r w:rsidRPr="00097DE5">
        <w:rPr>
          <w:rFonts w:asciiTheme="majorHAnsi" w:hAnsiTheme="majorHAnsi" w:cstheme="majorHAnsi"/>
          <w:sz w:val="28"/>
          <w:szCs w:val="28"/>
        </w:rPr>
        <w:br/>
        <w:t>}</w:t>
      </w:r>
      <w:r w:rsidRPr="00097DE5">
        <w:rPr>
          <w:rFonts w:asciiTheme="majorHAnsi" w:hAnsiTheme="majorHAnsi" w:cstheme="majorHAnsi"/>
          <w:sz w:val="28"/>
          <w:szCs w:val="28"/>
        </w:rPr>
        <w:br/>
      </w:r>
    </w:p>
    <w:sectPr w:rsidR="00902380" w:rsidRPr="00097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DE5"/>
    <w:rsid w:val="0015074B"/>
    <w:rsid w:val="0029639D"/>
    <w:rsid w:val="00326F90"/>
    <w:rsid w:val="004E041B"/>
    <w:rsid w:val="009023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0BBA4"/>
  <w14:defaultImageDpi w14:val="300"/>
  <w15:docId w15:val="{7A52B8AF-927A-47DF-A200-AD67F99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C38380-007A-48C4-9033-C4BABD2F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Gacha Yash</cp:lastModifiedBy>
  <cp:revision>2</cp:revision>
  <dcterms:created xsi:type="dcterms:W3CDTF">2025-05-13T20:04:00Z</dcterms:created>
  <dcterms:modified xsi:type="dcterms:W3CDTF">2025-05-13T20:04:00Z</dcterms:modified>
  <cp:category/>
</cp:coreProperties>
</file>